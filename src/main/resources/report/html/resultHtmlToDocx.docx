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body>
    <w:p>
      <w:pPr>
        <w:spacing w:after="20"/>
        <w:ind w:left="0"/>
        <w:jc w:val="center"/>
      </w:pPr>
      <w:r>
        <w:rPr>
          <w:rFonts w:ascii="Times New Roman"/>
          <w:b/>
          <w:i w:val="false"/>
          <w:color w:val="000000"/>
          <w:sz w:val="22"/>
        </w:rPr>
        <w:t>Contoh Surat Undangan Peresmian</w:t>
      </w:r>
      <w:r>
        <w:rPr>
          <w:rFonts w:ascii="Times New Roman"/>
          <w:b/>
          <w:i w:val="false"/>
          <w:color w:val="000000"/>
          <w:sz w:val="22"/>
        </w:rPr>
        <w:t xml:space="preserve"> Kantor 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Kepada Yth,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Bapak Salman Zulkifli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Di-Tempat</w:t>
      </w:r>
    </w:p>
    <w:p>
      <w:pPr>
        <w:spacing w:after="20"/>
        <w:ind w:left="0"/>
        <w:jc w:val="left"/>
      </w:pPr>
      <w:r>
        <w:br/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Hal: Surat Undangan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Lampiran: -</w:t>
      </w:r>
    </w:p>
    <w:p>
      <w:pPr>
        <w:spacing w:after="20"/>
        <w:ind w:left="0"/>
        <w:jc w:val="left"/>
      </w:pPr>
      <w:r>
        <w:br/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Salam sejahtera,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Sehubungan dengan agenda peresmian kantor baru kami, maka dengan ini kami bermaksud untuk mengundang Bapak agar turut serta hadir pada acara tersebut yang akan dilangsungkan pada :</w:t>
      </w:r>
    </w:p>
    <w:p>
      <w:pPr>
        <w:spacing w:after="20"/>
        <w:ind w:left="0"/>
        <w:jc w:val="left"/>
      </w:pPr>
      <w:r>
        <w:br/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Hari: Rabu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Tanggal: 12 Oktober 2013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Jam: 09.30 WIB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Tempat: Jln. Margjaya No. 11 Gd. Cakra Lt. 11 Surabaya</w:t>
      </w:r>
    </w:p>
    <w:p>
      <w:pPr>
        <w:spacing w:after="20"/>
        <w:ind w:left="0"/>
        <w:jc w:val="left"/>
      </w:pPr>
      <w:r>
        <w:br/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 xml:space="preserve">Demikian surat undangan ini kami buat, terimakasih atas kehadrian Bapak pada acara tersebut. </w:t>
      </w:r>
    </w:p>
    <w:p>
      <w:pPr>
        <w:spacing w:after="20"/>
        <w:ind w:left="0"/>
        <w:jc w:val="left"/>
      </w:pPr>
      <w:r>
        <w:br/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Hormat kami,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PT. LAKSANA UNDAR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Jln. Margjaya No. 11 Gd. Cakra Lt. 11 Surabaya</w:t>
      </w:r>
    </w:p>
    <w:p>
      <w:pPr>
        <w:spacing w:after="20"/>
        <w:ind w:left="0"/>
        <w:jc w:val="left"/>
      </w:pPr>
      <w:r>
        <w:br/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  <w:u w:val="single"/>
        </w:rPr>
        <w:t>CAKRA SUNIRGA</w:t>
      </w:r>
    </w:p>
    <w:p>
      <w:pPr>
        <w:spacing w:after="20"/>
        <w:ind w:left="0"/>
        <w:jc w:val="left"/>
      </w:pPr>
      <w:r>
        <w:rPr>
          <w:rFonts w:ascii="Times New Roman"/>
          <w:b w:val="false"/>
          <w:i w:val="false"/>
          <w:color w:val="000000"/>
          <w:sz w:val="22"/>
        </w:rPr>
        <w:t>Manager</w:t>
      </w:r>
    </w:p>
    <w:p>
      <w:pPr>
        <w:spacing w:after="20"/>
        <w:ind w:left="0"/>
        <w:jc w:val="right"/>
      </w:pPr>
      <w:r>
        <w:rPr>
          <w:rFonts w:ascii="Times New Roman"/>
          <w:b/>
          <w:i w:val="false"/>
          <w:color w:val="000000"/>
          <w:sz w:val="28"/>
        </w:rPr>
        <w:t xml:space="preserve">Copyright: </w:t>
      </w:r>
      <w:hyperlink r:id="rId4">
        <w:r>
          <w:rPr>
            <w:rFonts w:asci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/>
            <w:b/>
            <w:i w:val="false"/>
            <w:color w:val="0000ff"/>
            <w:sz w:val="28"/>
          </w:rPr>
          <w:t>http://indexsurat.blogspot.com</w:t>
        </w:r>
      </w:hyperlink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ns9="http://schemas.openxmlformats.org/schemaLibrary/2006/main" xmlns:mc="http://schemas.openxmlformats.org/markup-compatibility/2006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ns32="http://schemas.openxmlformats.org/drawingml/2006/compatibility" xmlns:ns33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://indexsurat.blogspot.com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